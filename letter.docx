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D0E" w:rsidRDefault="00BE4589">
      <w:pPr>
        <w:pStyle w:val="SenderAddress"/>
      </w:pPr>
      <w:sdt>
        <w:sdtPr>
          <w:id w:val="212564916"/>
          <w:placeholder>
            <w:docPart w:val="00352E2DF6ED437FB871FA80B2C4FC9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F66D4">
            <w:t>To,</w:t>
          </w:r>
        </w:sdtContent>
      </w:sdt>
    </w:p>
    <w:sdt>
      <w:sdtPr>
        <w:id w:val="18534652"/>
        <w:placeholder>
          <w:docPart w:val="794342C4A64D400296FF078F04BF0D6E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E56D0E" w:rsidRDefault="005F66D4">
          <w:pPr>
            <w:pStyle w:val="SenderAddress"/>
          </w:pPr>
          <w:r>
            <w:t>The Principle</w:t>
          </w:r>
        </w:p>
      </w:sdtContent>
    </w:sdt>
    <w:p w:rsidR="00E56D0E" w:rsidRDefault="005F66D4">
      <w:pPr>
        <w:pStyle w:val="SenderAddress"/>
      </w:pPr>
      <w:r>
        <w:t xml:space="preserve">Government College of Engineering, </w:t>
      </w:r>
      <w:proofErr w:type="spellStart"/>
      <w:r>
        <w:t>Karad</w:t>
      </w:r>
      <w:proofErr w:type="spellEnd"/>
    </w:p>
    <w:p w:rsidR="00FF099C" w:rsidRDefault="00FF099C" w:rsidP="00FF099C">
      <w:pPr>
        <w:pStyle w:val="SenderAddress"/>
      </w:pPr>
      <w:r>
        <w:t>Date-</w:t>
      </w:r>
      <w:r w:rsidRPr="00FF099C">
        <w:t>6/6/2025</w:t>
      </w:r>
    </w:p>
    <w:p w:rsidR="005F66D4" w:rsidRDefault="005F66D4" w:rsidP="00FF099C">
      <w:pPr>
        <w:pStyle w:val="SenderAddress"/>
      </w:pPr>
      <w:r w:rsidRPr="00FF099C">
        <w:rPr>
          <w:b/>
        </w:rPr>
        <w:t>Sub</w:t>
      </w:r>
      <w:proofErr w:type="gramStart"/>
      <w:r w:rsidRPr="00FF099C">
        <w:rPr>
          <w:b/>
        </w:rPr>
        <w:t>:-</w:t>
      </w:r>
      <w:proofErr w:type="gramEnd"/>
      <w:r>
        <w:t xml:space="preserve"> </w:t>
      </w:r>
      <w:r w:rsidRPr="00FF099C">
        <w:rPr>
          <w:b/>
        </w:rPr>
        <w:t>Regarding issuing 8</w:t>
      </w:r>
      <w:r w:rsidRPr="00FF099C">
        <w:rPr>
          <w:b/>
          <w:vertAlign w:val="superscript"/>
        </w:rPr>
        <w:t>th</w:t>
      </w:r>
      <w:r w:rsidRPr="00FF099C">
        <w:rPr>
          <w:b/>
        </w:rPr>
        <w:t xml:space="preserve"> </w:t>
      </w:r>
      <w:proofErr w:type="spellStart"/>
      <w:r w:rsidRPr="00FF099C">
        <w:rPr>
          <w:b/>
        </w:rPr>
        <w:t>sem</w:t>
      </w:r>
      <w:proofErr w:type="spellEnd"/>
      <w:r w:rsidRPr="00FF099C">
        <w:rPr>
          <w:b/>
        </w:rPr>
        <w:t xml:space="preserve"> Provisional </w:t>
      </w:r>
      <w:proofErr w:type="spellStart"/>
      <w:r w:rsidRPr="00FF099C">
        <w:rPr>
          <w:b/>
        </w:rPr>
        <w:t>Marksheet</w:t>
      </w:r>
      <w:proofErr w:type="spellEnd"/>
    </w:p>
    <w:p w:rsidR="00E56D0E" w:rsidRDefault="005F66D4" w:rsidP="005F66D4">
      <w:pPr>
        <w:pStyle w:val="RecipientAddress"/>
        <w:rPr>
          <w:b/>
        </w:rPr>
      </w:pPr>
      <w:r w:rsidRPr="005F66D4">
        <w:rPr>
          <w:b/>
        </w:rPr>
        <w:t>Respected Sir,</w:t>
      </w:r>
    </w:p>
    <w:p w:rsidR="005F66D4" w:rsidRDefault="005F66D4" w:rsidP="005F66D4">
      <w:pPr>
        <w:pStyle w:val="RecipientAddress"/>
      </w:pPr>
      <w:r>
        <w:t xml:space="preserve">This letter is regarding issuing the provisional </w:t>
      </w:r>
      <w:proofErr w:type="spellStart"/>
      <w:r>
        <w:t>marksheet</w:t>
      </w:r>
      <w:proofErr w:type="spellEnd"/>
      <w:r>
        <w:t xml:space="preserve"> of 8</w:t>
      </w:r>
      <w:r w:rsidRPr="005F66D4">
        <w:rPr>
          <w:vertAlign w:val="superscript"/>
        </w:rPr>
        <w:t>th</w:t>
      </w:r>
      <w:r>
        <w:t xml:space="preserve"> semester, reason is that it is required to be submitted in the company while joining. Total 6 students from ENTC department have got selected in Tata Motors and it is mandatory to submit the provisional </w:t>
      </w:r>
      <w:proofErr w:type="spellStart"/>
      <w:r>
        <w:t>marksheet</w:t>
      </w:r>
      <w:proofErr w:type="spellEnd"/>
      <w:r>
        <w:t xml:space="preserve"> of 8</w:t>
      </w:r>
      <w:r w:rsidRPr="005F66D4">
        <w:rPr>
          <w:vertAlign w:val="superscript"/>
        </w:rPr>
        <w:t>th</w:t>
      </w:r>
      <w:r>
        <w:t xml:space="preserve"> semester during joining. Names and Roll numbers of the selected students are mentioned below</w:t>
      </w:r>
    </w:p>
    <w:p w:rsidR="005F66D4" w:rsidRDefault="005F66D4" w:rsidP="005F66D4">
      <w:pPr>
        <w:pStyle w:val="RecipientAddress"/>
      </w:pPr>
      <w:r>
        <w:t>Hope that you will sort out our request as early as possible.</w:t>
      </w:r>
    </w:p>
    <w:p w:rsidR="005F66D4" w:rsidRDefault="005F66D4" w:rsidP="005F66D4">
      <w:pPr>
        <w:pStyle w:val="RecipientAddress"/>
      </w:pPr>
    </w:p>
    <w:p w:rsidR="005F66D4" w:rsidRPr="005F66D4" w:rsidRDefault="005F66D4" w:rsidP="005F66D4">
      <w:pPr>
        <w:pStyle w:val="RecipientAddress"/>
      </w:pPr>
      <w:r>
        <w:t>Thanking you.</w:t>
      </w:r>
    </w:p>
    <w:p w:rsidR="005F66D4" w:rsidRDefault="005F66D4">
      <w:pPr>
        <w:pStyle w:val="Closing"/>
      </w:pPr>
      <w:r>
        <w:t>Yours Faithfully</w:t>
      </w:r>
    </w:p>
    <w:p w:rsidR="005F66D4" w:rsidRDefault="005F66D4">
      <w:pPr>
        <w:pStyle w:val="Closing"/>
        <w:rPr>
          <w:b w:val="0"/>
        </w:rPr>
      </w:pPr>
      <w:r>
        <w:rPr>
          <w:b w:val="0"/>
        </w:rPr>
        <w:t>Final Year Students (2025)</w:t>
      </w:r>
    </w:p>
    <w:p w:rsidR="005F66D4" w:rsidRDefault="005F66D4">
      <w:pPr>
        <w:pStyle w:val="Closing"/>
        <w:rPr>
          <w:b w:val="0"/>
        </w:rPr>
      </w:pPr>
    </w:p>
    <w:p w:rsidR="005F66D4" w:rsidRDefault="005F66D4">
      <w:pPr>
        <w:pStyle w:val="Closing"/>
        <w:rPr>
          <w:b w:val="0"/>
        </w:rPr>
      </w:pPr>
    </w:p>
    <w:p w:rsidR="00E56D0E" w:rsidRDefault="005F66D4" w:rsidP="005F66D4">
      <w:pPr>
        <w:pStyle w:val="Closing"/>
      </w:pPr>
      <w:r>
        <w:rPr>
          <w:b w:val="0"/>
        </w:rPr>
        <w:t>List of Selected Candidates in Tata Motors &amp; Roll numbers</w:t>
      </w:r>
    </w:p>
    <w:p w:rsidR="005F66D4" w:rsidRDefault="005F66D4" w:rsidP="005F66D4">
      <w:pPr>
        <w:pStyle w:val="Closing"/>
        <w:numPr>
          <w:ilvl w:val="0"/>
          <w:numId w:val="23"/>
        </w:numPr>
      </w:pPr>
      <w:proofErr w:type="spellStart"/>
      <w:r>
        <w:t>Nagesh</w:t>
      </w:r>
      <w:proofErr w:type="spellEnd"/>
      <w:r>
        <w:t xml:space="preserve"> </w:t>
      </w:r>
      <w:r w:rsidR="00FF099C">
        <w:t xml:space="preserve">Anil </w:t>
      </w:r>
      <w:proofErr w:type="spellStart"/>
      <w:r>
        <w:t>Ranadive</w:t>
      </w:r>
      <w:proofErr w:type="spellEnd"/>
      <w:r>
        <w:t xml:space="preserve"> </w:t>
      </w:r>
      <w:r w:rsidR="00FF099C">
        <w:t xml:space="preserve">               </w:t>
      </w:r>
      <w:r>
        <w:t>(21151251)</w:t>
      </w:r>
    </w:p>
    <w:p w:rsidR="005F66D4" w:rsidRDefault="005F66D4" w:rsidP="005F66D4">
      <w:pPr>
        <w:pStyle w:val="Closing"/>
        <w:numPr>
          <w:ilvl w:val="0"/>
          <w:numId w:val="23"/>
        </w:numPr>
      </w:pPr>
      <w:proofErr w:type="spellStart"/>
      <w:r>
        <w:t>Pratham</w:t>
      </w:r>
      <w:proofErr w:type="spellEnd"/>
      <w:r>
        <w:t xml:space="preserve"> Bharat </w:t>
      </w:r>
      <w:proofErr w:type="spellStart"/>
      <w:r>
        <w:t>Patil</w:t>
      </w:r>
      <w:proofErr w:type="spellEnd"/>
      <w:r>
        <w:t xml:space="preserve"> </w:t>
      </w:r>
      <w:r w:rsidR="00FF099C">
        <w:t xml:space="preserve">                </w:t>
      </w:r>
      <w:r>
        <w:t>(21151222)</w:t>
      </w:r>
    </w:p>
    <w:p w:rsidR="00FF099C" w:rsidRDefault="00FF099C" w:rsidP="005F66D4">
      <w:pPr>
        <w:pStyle w:val="Closing"/>
        <w:numPr>
          <w:ilvl w:val="0"/>
          <w:numId w:val="23"/>
        </w:numPr>
      </w:pPr>
      <w:r>
        <w:t xml:space="preserve">Aditya </w:t>
      </w:r>
      <w:proofErr w:type="spellStart"/>
      <w:r>
        <w:t>Ananta</w:t>
      </w:r>
      <w:proofErr w:type="spellEnd"/>
      <w:r>
        <w:t xml:space="preserve"> </w:t>
      </w:r>
      <w:proofErr w:type="spellStart"/>
      <w:r>
        <w:t>Gadgerao</w:t>
      </w:r>
      <w:proofErr w:type="spellEnd"/>
      <w:r>
        <w:t xml:space="preserve">          (21151240)</w:t>
      </w:r>
    </w:p>
    <w:p w:rsidR="00FF099C" w:rsidRDefault="00FF099C" w:rsidP="005F66D4">
      <w:pPr>
        <w:pStyle w:val="Closing"/>
        <w:numPr>
          <w:ilvl w:val="0"/>
          <w:numId w:val="23"/>
        </w:numPr>
      </w:pPr>
      <w:r>
        <w:t xml:space="preserve">Aditya </w:t>
      </w:r>
      <w:proofErr w:type="spellStart"/>
      <w:r>
        <w:t>chandrakant</w:t>
      </w:r>
      <w:proofErr w:type="spellEnd"/>
      <w:r>
        <w:t xml:space="preserve"> </w:t>
      </w:r>
      <w:proofErr w:type="spellStart"/>
      <w:r>
        <w:t>Chougule</w:t>
      </w:r>
      <w:proofErr w:type="spellEnd"/>
      <w:r>
        <w:t xml:space="preserve"> (21151203)</w:t>
      </w:r>
      <w:bookmarkStart w:id="0" w:name="_GoBack"/>
      <w:bookmarkEnd w:id="0"/>
    </w:p>
    <w:p w:rsidR="00FF099C" w:rsidRDefault="00FF099C" w:rsidP="005F66D4">
      <w:pPr>
        <w:pStyle w:val="Closing"/>
        <w:numPr>
          <w:ilvl w:val="0"/>
          <w:numId w:val="23"/>
        </w:numPr>
      </w:pPr>
      <w:proofErr w:type="spellStart"/>
      <w:r>
        <w:t>Abhishek</w:t>
      </w:r>
      <w:proofErr w:type="spellEnd"/>
      <w:r>
        <w:t xml:space="preserve"> </w:t>
      </w:r>
      <w:proofErr w:type="spellStart"/>
      <w:r>
        <w:t>Amarchand</w:t>
      </w:r>
      <w:proofErr w:type="spellEnd"/>
      <w:r>
        <w:t xml:space="preserve"> </w:t>
      </w:r>
      <w:proofErr w:type="spellStart"/>
      <w:r>
        <w:t>Kamble</w:t>
      </w:r>
      <w:proofErr w:type="spellEnd"/>
      <w:r>
        <w:t xml:space="preserve"> (21151237)</w:t>
      </w:r>
    </w:p>
    <w:p w:rsidR="00FF099C" w:rsidRPr="005F66D4" w:rsidRDefault="00FF099C" w:rsidP="005F66D4">
      <w:pPr>
        <w:pStyle w:val="Closing"/>
        <w:numPr>
          <w:ilvl w:val="0"/>
          <w:numId w:val="23"/>
        </w:numPr>
      </w:pPr>
      <w:proofErr w:type="spellStart"/>
      <w:r>
        <w:t>Prajwal</w:t>
      </w:r>
      <w:proofErr w:type="spellEnd"/>
      <w:r>
        <w:t xml:space="preserve"> Sunil </w:t>
      </w:r>
      <w:proofErr w:type="spellStart"/>
      <w:r>
        <w:t>Waydande</w:t>
      </w:r>
      <w:proofErr w:type="spellEnd"/>
      <w:r>
        <w:t xml:space="preserve">          (21151230)</w:t>
      </w:r>
    </w:p>
    <w:sectPr w:rsidR="00FF099C" w:rsidRPr="005F66D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2240" w:h="15840" w:code="1"/>
      <w:pgMar w:top="2880" w:right="2160" w:bottom="1440" w:left="180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589" w:rsidRDefault="00BE4589">
      <w:pPr>
        <w:spacing w:after="0" w:line="240" w:lineRule="auto"/>
      </w:pPr>
      <w:r>
        <w:separator/>
      </w:r>
    </w:p>
  </w:endnote>
  <w:endnote w:type="continuationSeparator" w:id="0">
    <w:p w:rsidR="00BE4589" w:rsidRDefault="00BE4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D0E" w:rsidRDefault="00BE458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editId="0C150C0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56D0E" w:rsidRDefault="00E56D0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3776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zlfQ0RkCAAB/BAAADgAAAAAAAAAAAAAAAAAuAgAAZHJzL2Uyb0RvYy54bWxQSwECLQAUAAYA&#10;CAAAACEAsa2u19wAAAAGAQAADwAAAAAAAAAAAAAAAABzBAAAZHJzL2Rvd25yZXYueG1sUEsFBgAA&#10;AAAEAAQA8wAAAHwFAAAAAA==&#10;" fillcolor="#675e47 [3215]" stroked="f" strokeweight="2pt">
              <v:path arrowok="t"/>
              <v:textbox>
                <w:txbxContent>
                  <w:p w:rsidR="00E56D0E" w:rsidRDefault="00E56D0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editId="1E7A9A2C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56D0E" w:rsidRDefault="00E56D0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3673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M0eD6EPAgAA&#10;gQQAAA4AAAAAAAAAAAAAAAAALgIAAGRycy9lMm9Eb2MueG1sUEsBAi0AFAAGAAgAAAAhAK6nk0nb&#10;AAAABQEAAA8AAAAAAAAAAAAAAAAAaQQAAGRycy9kb3ducmV2LnhtbFBLBQYAAAAABAAEAPMAAABx&#10;BQAAAAA=&#10;" fillcolor="#a9a57c [3204]" stroked="f" strokeweight="2pt">
              <v:path arrowok="t"/>
              <v:textbox>
                <w:txbxContent>
                  <w:p w:rsidR="00E56D0E" w:rsidRDefault="00E56D0E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60793D9C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E56D0E" w:rsidRDefault="00BE4589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4" type="#_x0000_t185" style="position:absolute;margin-left:0;margin-top:0;width:36pt;height:28.8pt;z-index:25168076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E56D0E" w:rsidRDefault="00BE4589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D0E" w:rsidRDefault="00BE458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63D694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56D0E" w:rsidRDefault="00E56D0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9vaGA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" fillcolor="#675e47 [3215]" stroked="f" strokeweight="2pt">
              <v:path arrowok="t"/>
              <v:textbox>
                <w:txbxContent>
                  <w:p w:rsidR="00E56D0E" w:rsidRDefault="00E56D0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1CFCC04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56D0E" w:rsidRDefault="00E56D0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lokc9w8CAACD&#10;BAAADgAAAAAAAAAAAAAAAAAuAgAAZHJzL2Uyb0RvYy54bWxQSwECLQAUAAYACAAAACEAhwOJ+doA&#10;AAAFAQAADwAAAAAAAAAAAAAAAABpBAAAZHJzL2Rvd25yZXYueG1sUEsFBgAAAAAEAAQA8wAAAHAF&#10;AAAAAA==&#10;" fillcolor="#a9a57c [3204]" stroked="f" strokeweight="2pt">
              <v:path arrowok="t"/>
              <v:textbox>
                <w:txbxContent>
                  <w:p w:rsidR="00E56D0E" w:rsidRDefault="00E56D0E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76A3F50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12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E56D0E" w:rsidRDefault="00BE4589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7" type="#_x0000_t185" style="position:absolute;margin-left:0;margin-top:0;width:36pt;height:28.8pt;z-index:25167155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" filled="t" fillcolor="#a9a57c [3204]" strokecolor="white [3212]" strokeweight="1pt">
              <v:path arrowok="t"/>
              <v:textbox inset="0,,0">
                <w:txbxContent>
                  <w:p w:rsidR="00E56D0E" w:rsidRDefault="00BE4589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589" w:rsidRDefault="00BE4589">
      <w:pPr>
        <w:spacing w:after="0" w:line="240" w:lineRule="auto"/>
      </w:pPr>
      <w:r>
        <w:separator/>
      </w:r>
    </w:p>
  </w:footnote>
  <w:footnote w:type="continuationSeparator" w:id="0">
    <w:p w:rsidR="00BE4589" w:rsidRDefault="00BE4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D0E" w:rsidRDefault="00BE4589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C92A0E6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02208C3" id="Rectangle 5" o:spid="_x0000_s1026" style="position:absolute;margin-left:0;margin-top:0;width:556.9pt;height:11in;z-index:-25163980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TIpcgI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5033906A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30756170"/>
                            <w:placeholder>
                              <w:docPart w:val="D74D760F9CAB454C8E4F21258E7A5081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E56D0E" w:rsidRDefault="005F66D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The Principle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75648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CqWGwkmAIAAKYFAAAOAAAAAAAAAAAAAAAAAC4CAABkcnMvZTJvRG9j&#10;LnhtbFBLAQItABQABgAIAAAAIQAbvGjU3QAAAAQBAAAPAAAAAAAAAAAAAAAAAPI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30756170"/>
                      <w:placeholder>
                        <w:docPart w:val="D74D760F9CAB454C8E4F21258E7A5081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E56D0E" w:rsidRDefault="005F66D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The Principle</w:t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65380BE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56D0E" w:rsidRDefault="00E56D0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27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FFle5oPAgAA&#10;ggQAAA4AAAAAAAAAAAAAAAAALgIAAGRycy9lMm9Eb2MueG1sUEsBAi0AFAAGAAgAAAAhAK6nk0nb&#10;AAAABQEAAA8AAAAAAAAAAAAAAAAAaQQAAGRycy9kb3ducmV2LnhtbFBLBQYAAAAABAAEAPMAAABx&#10;BQAAAAA=&#10;" fillcolor="#a9a57c [3204]" stroked="f" strokeweight="2pt">
              <v:path arrowok="t"/>
              <v:textbox>
                <w:txbxContent>
                  <w:p w:rsidR="00E56D0E" w:rsidRDefault="00E56D0E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322D44C8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56D0E" w:rsidRDefault="00E56D0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8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ODmjpU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E56D0E" w:rsidRDefault="00E56D0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D0E" w:rsidRDefault="00BE4589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editId="0DB4786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13DFCEA" id="Rectangle 5" o:spid="_x0000_s1026" style="position:absolute;margin-left:0;margin-top:0;width:556.9pt;height:11in;z-index:-25164902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5F7C201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99284012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E56D0E" w:rsidRDefault="005F66D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The Principle</w:t>
                              </w:r>
                            </w:p>
                          </w:sdtContent>
                        </w:sdt>
                        <w:p w:rsidR="00E56D0E" w:rsidRDefault="00E56D0E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0;width:32.25pt;height:356.4pt;z-index:25166643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99284012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E56D0E" w:rsidRDefault="005F66D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The Principle</w:t>
                        </w:r>
                      </w:p>
                    </w:sdtContent>
                  </w:sdt>
                  <w:p w:rsidR="00E56D0E" w:rsidRDefault="00E56D0E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37E9262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56D0E" w:rsidRDefault="00E56D0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" fillcolor="#a9a57c [3204]" stroked="f" strokeweight="2pt">
              <v:path arrowok="t"/>
              <v:textbox>
                <w:txbxContent>
                  <w:p w:rsidR="00E56D0E" w:rsidRDefault="00E56D0E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06692DF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56D0E" w:rsidRDefault="00E56D0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1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CaJankGQIAAH8EAAAOAAAAAAAAAAAAAAAAAC4CAABkcnMvZTJvRG9jLnhtbFBLAQItABQA&#10;BgAIAAAAIQBPyaAg3gAAAAYBAAAPAAAAAAAAAAAAAAAAAHMEAABkcnMvZG93bnJldi54bWxQSwUG&#10;AAAAAAQABADzAAAAfgUAAAAA&#10;" fillcolor="#675e47 [3215]" stroked="f" strokeweight="2pt">
              <v:path arrowok="t"/>
              <v:textbox>
                <w:txbxContent>
                  <w:p w:rsidR="00E56D0E" w:rsidRDefault="00E56D0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D0E" w:rsidRDefault="00BE4589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editId="320BA4C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C057690" id="Rectangle 5" o:spid="_x0000_s1026" style="position:absolute;margin-left:0;margin-top:0;width:556.9pt;height:11in;z-index:-251630592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MHw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editId="03BD091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17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934404395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E56D0E" w:rsidRDefault="005F66D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The Principle</w:t>
                              </w:r>
                            </w:p>
                          </w:sdtContent>
                        </w:sdt>
                        <w:p w:rsidR="00E56D0E" w:rsidRDefault="00E56D0E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0;margin-top:0;width:32.25pt;height:356.4pt;z-index:251684864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934404395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E56D0E" w:rsidRDefault="005F66D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The Principle</w:t>
                        </w:r>
                      </w:p>
                    </w:sdtContent>
                  </w:sdt>
                  <w:p w:rsidR="00E56D0E" w:rsidRDefault="00E56D0E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editId="0611691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56D0E" w:rsidRDefault="00E56D0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9" style="position:absolute;margin-left:0;margin-top:0;width:55.1pt;height:71.3pt;z-index:-251632640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" fillcolor="#a9a57c [3204]" stroked="f" strokeweight="2pt">
              <v:path arrowok="t"/>
              <v:textbox>
                <w:txbxContent>
                  <w:p w:rsidR="00E56D0E" w:rsidRDefault="00E56D0E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editId="64F8FBE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56D0E" w:rsidRDefault="00E56D0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40" style="position:absolute;margin-left:0;margin-top:0;width:55.1pt;height:11in;z-index:-2516336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CoTldDGQIAAIEEAAAOAAAAAAAAAAAAAAAAAC4CAABkcnMvZTJvRG9jLnhtbFBLAQItABQA&#10;BgAIAAAAIQBPyaAg3gAAAAYBAAAPAAAAAAAAAAAAAAAAAHMEAABkcnMvZG93bnJldi54bWxQSwUG&#10;AAAAAAQABADzAAAAfgUAAAAA&#10;" fillcolor="#675e47 [3215]" stroked="f" strokeweight="2pt">
              <v:path arrowok="t"/>
              <v:textbox>
                <w:txbxContent>
                  <w:p w:rsidR="00E56D0E" w:rsidRDefault="00E56D0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D2CB6C" w:themeColor="accent3"/>
      </w:rPr>
    </w:lvl>
  </w:abstractNum>
  <w:abstractNum w:abstractNumId="5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D2CB6C" w:themeColor="accent3"/>
      </w:rPr>
    </w:lvl>
  </w:abstractNum>
  <w:abstractNum w:abstractNumId="6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A9A57C" w:themeColor="accent1"/>
      </w:rPr>
    </w:lvl>
  </w:abstractNum>
  <w:abstractNum w:abstractNumId="7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9A57C" w:themeColor="accent1"/>
      </w:rPr>
    </w:lvl>
  </w:abstractNum>
  <w:abstractNum w:abstractNumId="8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9A57C" w:themeColor="accent1"/>
      </w:rPr>
    </w:lvl>
  </w:abstractNum>
  <w:abstractNum w:abstractNumId="10">
    <w:nsid w:val="33FE4636"/>
    <w:multiLevelType w:val="hybridMultilevel"/>
    <w:tmpl w:val="8DCC7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7C6BD2"/>
    <w:multiLevelType w:val="hybridMultilevel"/>
    <w:tmpl w:val="2F008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3F7B6C"/>
    <w:multiLevelType w:val="hybridMultilevel"/>
    <w:tmpl w:val="4C1C5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10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DateAndTime/>
  <w:hideGrammaticalErrors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D4"/>
    <w:rsid w:val="000F5B2E"/>
    <w:rsid w:val="005F66D4"/>
    <w:rsid w:val="00BE4589"/>
    <w:rsid w:val="00E56D0E"/>
    <w:rsid w:val="00FF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784FF4-B1E0-4742-A816-8C35AA203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000000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character" w:customStyle="1" w:styleId="IntenseReferenceChar">
    <w:name w:val="Intense Reference Char"/>
    <w:basedOn w:val="DefaultParagraphFont"/>
    <w:uiPriority w:val="32"/>
    <w:rPr>
      <w:rFonts w:cs="Times New Roman"/>
      <w:b/>
      <w:color w:val="000000"/>
      <w:szCs w:val="20"/>
      <w:u w:val="single"/>
    </w:rPr>
  </w:style>
  <w:style w:type="character" w:customStyle="1" w:styleId="SubtleReferenceChar">
    <w:name w:val="Subtle Reference Char"/>
    <w:basedOn w:val="DefaultParagraphFont"/>
    <w:uiPriority w:val="31"/>
    <w:rPr>
      <w:rFonts w:cs="Times New Roman"/>
      <w:color w:val="000000"/>
      <w:szCs w:val="20"/>
      <w:u w:val="single"/>
    </w:rPr>
  </w:style>
  <w:style w:type="character" w:customStyle="1" w:styleId="BookTitleChar">
    <w:name w:val="Book Title Char"/>
    <w:basedOn w:val="DefaultParagraphFont"/>
    <w:uiPriority w:val="33"/>
    <w:rPr>
      <w:rFonts w:asciiTheme="majorHAnsi" w:hAnsiTheme="majorHAnsi" w:cs="Times New Roman"/>
      <w:b/>
      <w:i/>
      <w:color w:val="000000"/>
      <w:szCs w:val="20"/>
    </w:rPr>
  </w:style>
  <w:style w:type="character" w:customStyle="1" w:styleId="IntenseEmphasisChar">
    <w:name w:val="Intense Emphasis Char"/>
    <w:basedOn w:val="DefaultParagraphFont"/>
    <w:uiPriority w:val="21"/>
    <w:rPr>
      <w:rFonts w:cs="Times New Roman"/>
      <w:b/>
      <w:i/>
      <w:color w:val="000000"/>
      <w:szCs w:val="20"/>
    </w:rPr>
  </w:style>
  <w:style w:type="character" w:customStyle="1" w:styleId="SubtleEmphasisChar">
    <w:name w:val="Subtle Emphasis Char"/>
    <w:basedOn w:val="DefaultParagraphFont"/>
    <w:uiPriority w:val="19"/>
    <w:rPr>
      <w:rFonts w:cs="Times New Roman"/>
      <w:i/>
      <w:color w:val="00000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000000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9CBEB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000000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00000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b w:val="0"/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000000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000000"/>
      <w:sz w:val="21"/>
    </w:rPr>
  </w:style>
  <w:style w:type="paragraph" w:customStyle="1" w:styleId="SenderAddress">
    <w:name w:val="Sender Address"/>
    <w:basedOn w:val="NoSpacing"/>
    <w:uiPriority w:val="2"/>
    <w:qFormat/>
    <w:pPr>
      <w:spacing w:after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z w:val="32"/>
      <w:szCs w:val="2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kern w:val="28"/>
      <w:sz w:val="80"/>
      <w:szCs w:val="52"/>
      <w14:ligatures w14:val="standard"/>
      <w14:numForm w14:val="oldStyle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00000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000000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2F2B20" w:themeColor="text1"/>
    </w:rPr>
    <w:tblPr>
      <w:tblInd w:w="0" w:type="dxa"/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000000"/>
      <w:sz w:val="21"/>
      <w:shd w:val="clear" w:color="auto" w:fill="A9A57C" w:themeFill="accent1"/>
      <w:lang w:bidi="hi-IN"/>
      <w14:ligatures w14:val="standard"/>
      <w14:numForm w14:val="oldSty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Adjacency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0352E2DF6ED437FB871FA80B2C4F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3425F-E240-43C8-9328-C4728043D835}"/>
      </w:docPartPr>
      <w:docPartBody>
        <w:p w:rsidR="00000000" w:rsidRDefault="00AF5D00">
          <w:pPr>
            <w:pStyle w:val="00352E2DF6ED437FB871FA80B2C4FC92"/>
          </w:pPr>
          <w:r>
            <w:t>[Type the sender name]</w:t>
          </w:r>
        </w:p>
      </w:docPartBody>
    </w:docPart>
    <w:docPart>
      <w:docPartPr>
        <w:name w:val="794342C4A64D400296FF078F04BF0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71195-E638-457A-895D-7B2DB6601236}"/>
      </w:docPartPr>
      <w:docPartBody>
        <w:p w:rsidR="00000000" w:rsidRDefault="00AF5D00">
          <w:pPr>
            <w:pStyle w:val="794342C4A64D400296FF078F04BF0D6E"/>
          </w:pPr>
          <w:r>
            <w:t xml:space="preserve">[Type the sender </w:t>
          </w:r>
          <w:r>
            <w:t>company name]</w:t>
          </w:r>
        </w:p>
      </w:docPartBody>
    </w:docPart>
    <w:docPart>
      <w:docPartPr>
        <w:name w:val="D74D760F9CAB454C8E4F21258E7A5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D573D-6EDA-49E4-ABB1-02876C16B6F7}"/>
      </w:docPartPr>
      <w:docPartBody>
        <w:p w:rsidR="00000000" w:rsidRDefault="00AF5D00">
          <w:pPr>
            <w:pStyle w:val="D74D760F9CAB454C8E4F21258E7A5081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00"/>
    <w:rsid w:val="00AF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20E38A04134EA6991C39D7D7123D13">
    <w:name w:val="B920E38A04134EA6991C39D7D7123D13"/>
  </w:style>
  <w:style w:type="paragraph" w:customStyle="1" w:styleId="00352E2DF6ED437FB871FA80B2C4FC92">
    <w:name w:val="00352E2DF6ED437FB871FA80B2C4FC92"/>
  </w:style>
  <w:style w:type="paragraph" w:customStyle="1" w:styleId="794342C4A64D400296FF078F04BF0D6E">
    <w:name w:val="794342C4A64D400296FF078F04BF0D6E"/>
  </w:style>
  <w:style w:type="paragraph" w:customStyle="1" w:styleId="E6624E868A3B4252BCCB93F20429883B">
    <w:name w:val="E6624E868A3B4252BCCB93F20429883B"/>
  </w:style>
  <w:style w:type="paragraph" w:customStyle="1" w:styleId="AA14E30801DE493D8E71BE1CA9311689">
    <w:name w:val="AA14E30801DE493D8E71BE1CA9311689"/>
  </w:style>
  <w:style w:type="paragraph" w:customStyle="1" w:styleId="FF89E7D4B6644099B5F94A0726AFA016">
    <w:name w:val="FF89E7D4B6644099B5F94A0726AFA016"/>
  </w:style>
  <w:style w:type="paragraph" w:customStyle="1" w:styleId="8B1188B0383B473E9275C9D9D10BED08">
    <w:name w:val="8B1188B0383B473E9275C9D9D10BED08"/>
  </w:style>
  <w:style w:type="paragraph" w:customStyle="1" w:styleId="83983D3590CB4BDFBDE1E13428B16E7C">
    <w:name w:val="83983D3590CB4BDFBDE1E13428B16E7C"/>
  </w:style>
  <w:style w:type="paragraph" w:customStyle="1" w:styleId="4349534114B746269C2D83E45FADB701">
    <w:name w:val="4349534114B746269C2D83E45FADB701"/>
  </w:style>
  <w:style w:type="paragraph" w:customStyle="1" w:styleId="BE3F2778A76E45E680AAF641B049C32E">
    <w:name w:val="BE3F2778A76E45E680AAF641B049C32E"/>
  </w:style>
  <w:style w:type="paragraph" w:customStyle="1" w:styleId="D74D760F9CAB454C8E4F21258E7A5081">
    <w:name w:val="D74D760F9CAB454C8E4F21258E7A50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3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AE1B9749-187A-4F55-A2E8-C946958C1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AdjacencyLetter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Principle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To,</dc:creator>
  <cp:lastModifiedBy>Microsoft account</cp:lastModifiedBy>
  <cp:revision>2</cp:revision>
  <dcterms:created xsi:type="dcterms:W3CDTF">2025-05-18T07:45:00Z</dcterms:created>
  <dcterms:modified xsi:type="dcterms:W3CDTF">2025-05-18T07:45:00Z</dcterms:modified>
</cp:coreProperties>
</file>